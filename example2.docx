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/>
        <w:t>Это первый абзац (файл 2)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Это второй абзац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15995" cy="43002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995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7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8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Lohit Devanagari"/>
    </w:rPr>
  </w:style>
  <w:style w:type="paragraph" w:styleId="Style11">
    <w:name w:val="Верхний и нижний колонтитулы"/>
    <w:basedOn w:val="Normal"/>
    <w:qFormat/>
    <w:pPr/>
    <w:rPr/>
  </w:style>
  <w:style w:type="paragraph" w:styleId="Style12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3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5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8</Words>
  <Characters>35</Characters>
  <CharactersWithSpaces>41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2022-07-05T14:49:44Z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